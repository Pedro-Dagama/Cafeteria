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PEDRO HIGOR SANTOS GAMA</w:t>
      </w:r>
    </w:p>
    <w:p>
      <w:r>
        <w:t>Desenvolvedor Front-End em formação</w:t>
      </w:r>
    </w:p>
    <w:p>
      <w:r>
        <w:t>📍 Guarujá, SP | 📞 (13) 99674-0502 | ✉️ pedrohigor082019@outlook.com</w:t>
      </w:r>
    </w:p>
    <w:p>
      <w:r>
        <w:t>🌐 GitHub: github.com/Whoami-0101 | LinkedIn: linkedin.com/in/pedrohigor001</w:t>
      </w:r>
    </w:p>
    <w:p>
      <w:pPr>
        <w:pStyle w:val="Heading2"/>
      </w:pPr>
      <w:r>
        <w:t>Resumo Profissional</w:t>
      </w:r>
    </w:p>
    <w:p>
      <w:r>
        <w:t>Desenvolvedor Front-End em formação, com experiência em suporte técnico, resolução de problemas e práticas colaborativas. Atualmente cursando Análise e Desenvolvimento de Sistemas no Centro Paula Souza e aprimorando habilidades em HTML, CSS, JavaScript e metodologias ágeis como Scrum. Apaixonado por criar interfaces intuitivas, funcionais e responsivas, buscando desafios para aplicar e expandir meu conhecimento na área.</w:t>
      </w:r>
    </w:p>
    <w:p>
      <w:pPr>
        <w:pStyle w:val="Heading2"/>
      </w:pPr>
      <w:r>
        <w:t>Habilidades Técnicas</w:t>
      </w:r>
    </w:p>
    <w:p>
      <w:r>
        <w:t>- Front-End: HTML5, CSS3, JavaScript (ES6+), design responsivo.</w:t>
      </w:r>
    </w:p>
    <w:p>
      <w:r>
        <w:t>- Back-End (Básico): Java, integração de sistemas.</w:t>
      </w:r>
    </w:p>
    <w:p>
      <w:r>
        <w:t>- Ferramentas: Git, VS Code, Figma, Pacote Office (avançado).</w:t>
      </w:r>
    </w:p>
    <w:p>
      <w:r>
        <w:t>- Metodologias: Scrum, Kanban.</w:t>
      </w:r>
    </w:p>
    <w:p>
      <w:r>
        <w:t>- Idiomas: Português (nativo), Inglês (básico), Espanhol (básico).</w:t>
      </w:r>
    </w:p>
    <w:p>
      <w:pPr>
        <w:pStyle w:val="Heading2"/>
      </w:pPr>
      <w:r>
        <w:t>Formação Acadêmica</w:t>
      </w:r>
    </w:p>
    <w:p>
      <w:r>
        <w:t>Técnico em Desenvolvimento de Sistemas | Etec Alberto Santos Dumont</w:t>
      </w:r>
    </w:p>
    <w:p>
      <w:r>
        <w:t>2024 – 2025</w:t>
      </w:r>
    </w:p>
    <w:p>
      <w:r>
        <w:t>Análise e Desenvolvimento de Sistemas | Centro Paula Souza</w:t>
      </w:r>
    </w:p>
    <w:p>
      <w:r>
        <w:t>2024 – Atual</w:t>
      </w:r>
    </w:p>
    <w:p>
      <w:r>
        <w:t>Técnico em Informática para Web | Centro de Profissionalização e Educação Técnica</w:t>
      </w:r>
    </w:p>
    <w:p>
      <w:r>
        <w:t>2024 – 2025</w:t>
      </w:r>
    </w:p>
    <w:p>
      <w:pPr>
        <w:pStyle w:val="Heading2"/>
      </w:pPr>
      <w:r>
        <w:t>Experiência Profissional</w:t>
      </w:r>
    </w:p>
    <w:p>
      <w:r>
        <w:t>Estagiário de TI | Contabilidade Mesquita | Guarujá, SP</w:t>
      </w:r>
    </w:p>
    <w:p>
      <w:r>
        <w:t>_07/2024 – Atual_</w:t>
      </w:r>
    </w:p>
    <w:p>
      <w:r>
        <w:t>- Prestação de suporte técnico e manutenção de hardware e software.</w:t>
      </w:r>
    </w:p>
    <w:p>
      <w:r>
        <w:t>- Configuração de ambientes de trabalho e resolução de problemas técnicos.</w:t>
      </w:r>
    </w:p>
    <w:p>
      <w:r>
        <w:t>- Implementação de processos de manutenção preventiva, assegurando maior eficiência operacional.</w:t>
      </w:r>
    </w:p>
    <w:p>
      <w:r>
        <w:t>Repositor | Extra (GPA) | Guarujá, SP</w:t>
      </w:r>
    </w:p>
    <w:p>
      <w:r>
        <w:t>_11/2022 – 09/2023_</w:t>
      </w:r>
    </w:p>
    <w:p>
      <w:r>
        <w:t>- Colaboração em logística interna, organização de estoques e precificação.</w:t>
      </w:r>
    </w:p>
    <w:p>
      <w:r>
        <w:t>- Desenvolvimento de habilidades em atendimento ao cliente e gestão de tempo.</w:t>
      </w:r>
    </w:p>
    <w:p>
      <w:r>
        <w:t>Garçom | Afabesp (NPO) | Guarujá, SP</w:t>
      </w:r>
    </w:p>
    <w:p>
      <w:r>
        <w:t>_03/2022 – 09/2022_</w:t>
      </w:r>
    </w:p>
    <w:p>
      <w:r>
        <w:t>- Atendimento ao cliente e gestão de operações em ambiente dinâmico.</w:t>
      </w:r>
    </w:p>
    <w:p>
      <w:pPr>
        <w:pStyle w:val="Heading2"/>
      </w:pPr>
      <w:r>
        <w:t>Projetos</w:t>
      </w:r>
    </w:p>
    <w:p>
      <w:r>
        <w:t>- Landing Page Responsiva | Desenvolvida com HTML5 e CSS3.</w:t>
      </w:r>
    </w:p>
    <w:p>
      <w:r>
        <w:t xml:space="preserve">  Descrição: Página promocional com design responsivo e otimização para dispositivos móveis.</w:t>
      </w:r>
    </w:p>
    <w:p>
      <w:r>
        <w:t xml:space="preserve">  GitHub: github.com/Whoami-0101/landing-page</w:t>
      </w:r>
    </w:p>
    <w:p>
      <w:r>
        <w:t>- Calculadora JavaScript</w:t>
      </w:r>
    </w:p>
    <w:p>
      <w:r>
        <w:t xml:space="preserve">  Descrição: Aplicação web interativa para cálculos básicos, utilizando DOM e eventos.</w:t>
      </w:r>
    </w:p>
    <w:p>
      <w:r>
        <w:t xml:space="preserve">  GitHub: github.com/Whoami-0101/calculadora-js</w:t>
      </w:r>
    </w:p>
    <w:p>
      <w:pPr>
        <w:pStyle w:val="Heading2"/>
      </w:pPr>
      <w:r>
        <w:t>Certificações</w:t>
      </w:r>
    </w:p>
    <w:p>
      <w:r>
        <w:t>- Crie um Site Simples com HTML, CSS e JavaScript – Fundação Bradesco (2024)</w:t>
      </w:r>
    </w:p>
    <w:p>
      <w:r>
        <w:t>- Tecnologias da Informação e Comunicação – CPET (2024)</w:t>
      </w:r>
    </w:p>
    <w:p>
      <w:r>
        <w:t>- Montagem e Manutenção de Computadores – WR Educacional (2022)</w:t>
      </w:r>
    </w:p>
    <w:p>
      <w:r>
        <w:t>- Desenvolvimento Web Front-End – Udemy (Cursando)</w:t>
      </w:r>
    </w:p>
    <w:p>
      <w:pPr>
        <w:pStyle w:val="Heading2"/>
      </w:pPr>
      <w:r>
        <w:t>Informações Adicionais</w:t>
      </w:r>
    </w:p>
    <w:p>
      <w:r>
        <w:t>- Conhecimentos básicos em Photoshop e edição de vídeos.</w:t>
      </w:r>
    </w:p>
    <w:p>
      <w:r>
        <w:t>- Estudando desenvolvimento full stack e aprimorando inglês técnico.</w:t>
      </w:r>
    </w:p>
    <w:p>
      <w:r>
        <w:t>- Proativo, com boa comunicação e foco em aprendizado contínuo.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